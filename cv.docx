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0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Name - Payal Sharma | Phone - 897867 | email - payal@mail.com</w:t>
      </w:r>
    </w:p>
    <w:p>
      <w:pPr>
        <w:pStyle w:val="Heading1"/>
      </w:pPr>
      <w:r>
        <w:t>About me</w:t>
      </w:r>
    </w:p>
    <w:p>
      <w:r>
        <w:t>I am a sofrware Engineer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Company A </w:t>
      </w:r>
      <w:r>
        <w:rPr>
          <w:i/>
        </w:rPr>
        <w:t>1 Jan 2020-31 Dec 2022</w:t>
        <w:br/>
      </w:r>
      <w:r>
        <w:t>Software Engineer</w:t>
      </w:r>
    </w:p>
    <w:p>
      <w:r>
        <w:rPr>
          <w:b/>
        </w:rPr>
        <w:t xml:space="preserve">Company B </w:t>
      </w:r>
      <w:r>
        <w:rPr>
          <w:i/>
        </w:rPr>
        <w:t>1 Jan 2023-Current</w:t>
        <w:br/>
      </w:r>
      <w:r>
        <w:t>Senior Software Engineer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Java</w:t>
      </w:r>
    </w:p>
    <w:p>
      <w:pPr>
        <w:pStyle w:val="ListBullet"/>
      </w:pPr>
      <w:r>
        <w:t>Html</w:t>
      </w:r>
    </w:p>
    <w:p>
      <w:pPr>
        <w:pStyle w:val="ListBullet"/>
      </w:pPr>
      <w:r>
        <w:t>CSS</w:t>
      </w:r>
    </w:p>
    <w:p>
      <w:pPr>
        <w:pStyle w:val="ListBullet"/>
      </w:pPr>
      <w:r>
        <w:t>Javascript</w:t>
      </w:r>
    </w:p>
    <w:p>
      <w:pPr>
        <w:pStyle w:val="ListBullet"/>
      </w:pPr>
      <w:r>
        <w:t>Excel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python with help of amigoscode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